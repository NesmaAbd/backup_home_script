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B1B7" w14:textId="72F31539" w:rsidR="00D90AC7" w:rsidRDefault="00000000">
      <w:pPr>
        <w:pStyle w:val="Titolo"/>
      </w:pPr>
      <w:proofErr w:type="spellStart"/>
      <w:r>
        <w:t>Spiegazione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 xml:space="preserve"> </w:t>
      </w:r>
      <w:proofErr w:type="spellStart"/>
      <w:r w:rsidR="00780BA3">
        <w:t>su</w:t>
      </w:r>
      <w:proofErr w:type="spellEnd"/>
      <w:r w:rsidR="00780BA3">
        <w:t xml:space="preserve"> </w:t>
      </w:r>
      <w:r>
        <w:t xml:space="preserve">Git </w:t>
      </w:r>
      <w:r w:rsidR="00CD01C7">
        <w:t xml:space="preserve">Bash </w:t>
      </w:r>
      <w:proofErr w:type="spellStart"/>
      <w:r>
        <w:t>utilizzati</w:t>
      </w:r>
      <w:proofErr w:type="spellEnd"/>
      <w:r w:rsidR="00CD01C7">
        <w:t xml:space="preserve"> per </w:t>
      </w:r>
      <w:proofErr w:type="spellStart"/>
      <w:r w:rsidR="00CD01C7">
        <w:t>salvare</w:t>
      </w:r>
      <w:proofErr w:type="spellEnd"/>
      <w:r w:rsidR="00CD01C7">
        <w:t xml:space="preserve"> READMI </w:t>
      </w:r>
      <w:proofErr w:type="spellStart"/>
      <w:r w:rsidR="00CD01C7">
        <w:t>su</w:t>
      </w:r>
      <w:proofErr w:type="spellEnd"/>
      <w:r w:rsidR="00CD01C7">
        <w:t xml:space="preserve"> GitHub</w:t>
      </w:r>
    </w:p>
    <w:p w14:paraId="019E9A38" w14:textId="77777777" w:rsidR="00D90AC7" w:rsidRDefault="00000000">
      <w:pPr>
        <w:pStyle w:val="Puntoelenco"/>
      </w:pPr>
      <w:r>
        <w:t>**Comando:** `cd "/c/Users/nesma.abd/Desktop/LINUX SERVER/backup_home_script"`</w:t>
      </w:r>
    </w:p>
    <w:p w14:paraId="3C8EF690" w14:textId="77777777" w:rsidR="00D90AC7" w:rsidRDefault="00000000">
      <w:r>
        <w:t>Accede alla cartella del progetto contenente i file da caricare su GitHub.</w:t>
      </w:r>
      <w:r>
        <w:br/>
      </w:r>
    </w:p>
    <w:p w14:paraId="5395D033" w14:textId="77777777" w:rsidR="00D90AC7" w:rsidRDefault="00000000">
      <w:pPr>
        <w:pStyle w:val="Puntoelenco"/>
      </w:pPr>
      <w:r>
        <w:t>**Comando:** `git init`</w:t>
      </w:r>
    </w:p>
    <w:p w14:paraId="35610A52" w14:textId="77777777" w:rsidR="00D90AC7" w:rsidRDefault="00000000">
      <w:r>
        <w:t>Inizializza un nuovo repository Git nella cartella. Se è già inizializzato, lo riattiva.</w:t>
      </w:r>
      <w:r>
        <w:br/>
      </w:r>
    </w:p>
    <w:p w14:paraId="66D5C4CD" w14:textId="77777777" w:rsidR="00D90AC7" w:rsidRDefault="00000000">
      <w:pPr>
        <w:pStyle w:val="Puntoelenco"/>
      </w:pPr>
      <w:r>
        <w:t>**Comando:** `git add .`</w:t>
      </w:r>
    </w:p>
    <w:p w14:paraId="31EBE495" w14:textId="77777777" w:rsidR="00D90AC7" w:rsidRDefault="00000000">
      <w:r>
        <w:t>Aggiunge tutti i file modificati o nuovi al prossimo commit (preparazione per il salvataggio).</w:t>
      </w:r>
      <w:r>
        <w:br/>
      </w:r>
    </w:p>
    <w:p w14:paraId="41AD087D" w14:textId="77777777" w:rsidR="00D90AC7" w:rsidRDefault="00000000">
      <w:pPr>
        <w:pStyle w:val="Puntoelenco"/>
      </w:pPr>
      <w:r>
        <w:t>**Comando:** `git commit -m "messaggio"`</w:t>
      </w:r>
    </w:p>
    <w:p w14:paraId="262B6D84" w14:textId="77777777" w:rsidR="00D90AC7" w:rsidRDefault="00000000">
      <w:r>
        <w:t>Crea un 'salvataggio' locale con i file aggiunti. Il messaggio descrive cosa è stato fatto.</w:t>
      </w:r>
      <w:r>
        <w:br/>
      </w:r>
    </w:p>
    <w:p w14:paraId="6B152D14" w14:textId="77777777" w:rsidR="00D90AC7" w:rsidRDefault="00000000">
      <w:pPr>
        <w:pStyle w:val="Puntoelenco"/>
      </w:pPr>
      <w:r>
        <w:t>**Comando:** `git branch -M main`</w:t>
      </w:r>
    </w:p>
    <w:p w14:paraId="266F4716" w14:textId="77777777" w:rsidR="00D90AC7" w:rsidRDefault="00000000">
      <w:r>
        <w:t>Rinomina il ramo corrente in 'main', che è lo standard attuale su GitHub.</w:t>
      </w:r>
      <w:r>
        <w:br/>
      </w:r>
    </w:p>
    <w:p w14:paraId="1606E359" w14:textId="77777777" w:rsidR="00D90AC7" w:rsidRDefault="00000000">
      <w:pPr>
        <w:pStyle w:val="Puntoelenco"/>
      </w:pPr>
      <w:r>
        <w:t>**Comando:** `git remote add origin https://github.com/NesmaAbd/backup_home_script.git`</w:t>
      </w:r>
    </w:p>
    <w:p w14:paraId="214C8455" w14:textId="77777777" w:rsidR="00D90AC7" w:rsidRDefault="00000000">
      <w:r>
        <w:t>Collega il repository locale al repository remoto su GitHub.</w:t>
      </w:r>
      <w:r>
        <w:br/>
      </w:r>
    </w:p>
    <w:p w14:paraId="0F7D70CC" w14:textId="77777777" w:rsidR="00D90AC7" w:rsidRDefault="00000000">
      <w:pPr>
        <w:pStyle w:val="Puntoelenco"/>
      </w:pPr>
      <w:r>
        <w:t>**Comando:** `git remote set-url origin https://github.com/NesmaAbd/backup_home_script.git`</w:t>
      </w:r>
    </w:p>
    <w:p w14:paraId="5A5CF343" w14:textId="77777777" w:rsidR="00D90AC7" w:rsidRDefault="00000000">
      <w:r>
        <w:t>Aggiorna l’URL del repository remoto se era stato inserito sbagliato in precedenza.</w:t>
      </w:r>
      <w:r>
        <w:br/>
      </w:r>
    </w:p>
    <w:p w14:paraId="3AED312C" w14:textId="77777777" w:rsidR="00D90AC7" w:rsidRDefault="00000000">
      <w:pPr>
        <w:pStyle w:val="Puntoelenco"/>
      </w:pPr>
      <w:r>
        <w:t>**Comando:** `git push -u origin main`</w:t>
      </w:r>
    </w:p>
    <w:p w14:paraId="38844B0A" w14:textId="77777777" w:rsidR="00D90AC7" w:rsidRDefault="00000000">
      <w:r>
        <w:lastRenderedPageBreak/>
        <w:t>Carica il contenuto del ramo 'main' sul repository remoto GitHub e imposta il tracking automatico.</w:t>
      </w:r>
      <w:r>
        <w:br/>
      </w:r>
    </w:p>
    <w:p w14:paraId="463F813E" w14:textId="77777777" w:rsidR="00D90AC7" w:rsidRDefault="00000000">
      <w:pPr>
        <w:pStyle w:val="Puntoelenco"/>
      </w:pPr>
      <w:r>
        <w:t>**Comando:** `git status`</w:t>
      </w:r>
    </w:p>
    <w:p w14:paraId="0D4E13B9" w14:textId="77777777" w:rsidR="00D90AC7" w:rsidRDefault="00000000">
      <w:r>
        <w:t>Mostra lo stato attuale del repository: file modificati, nuovi, non tracciati, ecc.</w:t>
      </w:r>
      <w:r>
        <w:br/>
      </w:r>
    </w:p>
    <w:p w14:paraId="07575EC7" w14:textId="77777777" w:rsidR="00D90AC7" w:rsidRDefault="00000000">
      <w:pPr>
        <w:pStyle w:val="Puntoelenco"/>
      </w:pPr>
      <w:r>
        <w:t>**Comando:** `git log`</w:t>
      </w:r>
    </w:p>
    <w:p w14:paraId="3DDB9F1B" w14:textId="77777777" w:rsidR="00D90AC7" w:rsidRDefault="00000000">
      <w:r>
        <w:t>Mostra la cronologia dei commit con autore, data e messaggio.</w:t>
      </w:r>
      <w:r>
        <w:br/>
      </w:r>
    </w:p>
    <w:p w14:paraId="2D73AC19" w14:textId="77777777" w:rsidR="00D90AC7" w:rsidRDefault="00000000">
      <w:pPr>
        <w:pStyle w:val="Puntoelenco"/>
      </w:pPr>
      <w:r>
        <w:t>**Comando:** `git commit -m 'messaggio'`</w:t>
      </w:r>
    </w:p>
    <w:p w14:paraId="499DF407" w14:textId="77777777" w:rsidR="00D90AC7" w:rsidRDefault="00000000">
      <w:r>
        <w:t>Nuovo commit per salvare modifiche successive, come aggiornamenti al README o altri file.</w:t>
      </w:r>
      <w:r>
        <w:br/>
      </w:r>
    </w:p>
    <w:sectPr w:rsidR="00D90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355064">
    <w:abstractNumId w:val="8"/>
  </w:num>
  <w:num w:numId="2" w16cid:durableId="814638802">
    <w:abstractNumId w:val="6"/>
  </w:num>
  <w:num w:numId="3" w16cid:durableId="1554542216">
    <w:abstractNumId w:val="5"/>
  </w:num>
  <w:num w:numId="4" w16cid:durableId="944190874">
    <w:abstractNumId w:val="4"/>
  </w:num>
  <w:num w:numId="5" w16cid:durableId="111873545">
    <w:abstractNumId w:val="7"/>
  </w:num>
  <w:num w:numId="6" w16cid:durableId="727656939">
    <w:abstractNumId w:val="3"/>
  </w:num>
  <w:num w:numId="7" w16cid:durableId="100228108">
    <w:abstractNumId w:val="2"/>
  </w:num>
  <w:num w:numId="8" w16cid:durableId="732461871">
    <w:abstractNumId w:val="1"/>
  </w:num>
  <w:num w:numId="9" w16cid:durableId="194881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B37"/>
    <w:rsid w:val="00780BA3"/>
    <w:rsid w:val="00AA1D8D"/>
    <w:rsid w:val="00B47730"/>
    <w:rsid w:val="00CB0664"/>
    <w:rsid w:val="00CD01C7"/>
    <w:rsid w:val="00D90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7D0475"/>
  <w14:defaultImageDpi w14:val="300"/>
  <w15:docId w15:val="{F9AFF1DB-63F3-48B5-99D5-A6CEDFF1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Nesma Abd</cp:lastModifiedBy>
  <cp:revision>3</cp:revision>
  <dcterms:created xsi:type="dcterms:W3CDTF">2013-12-23T23:15:00Z</dcterms:created>
  <dcterms:modified xsi:type="dcterms:W3CDTF">2025-05-19T20:40:00Z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2025-05-19T20:40:34Z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1d16eca7-5003-44ad-8f9e-4b5735484089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